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Git Hands-On Lab Guide</w:t>
      </w:r>
    </w:p>
    <w:p>
      <w:pPr>
        <w:pStyle w:val="Heading2"/>
      </w:pPr>
      <w:r>
        <w:t>Objectives</w:t>
      </w:r>
    </w:p>
    <w:p>
      <w:r>
        <w:t>Familiar with Git commands like git init, git status, git add, git commit, git push, and git pull.</w:t>
        <w:br/>
        <w:br/>
        <w:t>In this hands-on lab, you will learn how to:</w:t>
        <w:br/>
        <w:t>- Setup your machine with Git Configuration</w:t>
        <w:br/>
        <w:t>- Integrate notepad++.exe to Git and make it a default editor</w:t>
        <w:br/>
        <w:t>- Add a file to source code repository</w:t>
        <w:br/>
        <w:br/>
        <w:t>Prerequisites:</w:t>
        <w:br/>
        <w:t>- Install Git Bash client in your machine</w:t>
        <w:br/>
        <w:br/>
        <w:t>Notes:</w:t>
        <w:br/>
        <w:t>- Please follow the below steps for creating a free account in GitHub.</w:t>
        <w:br/>
        <w:t>- Don’t use Cognizant credentials to login to GitHub.</w:t>
        <w:br/>
        <w:br/>
        <w:t>Estimated time to complete this lab: 30 minutes.</w:t>
      </w:r>
    </w:p>
    <w:p>
      <w:pPr>
        <w:pStyle w:val="Heading2"/>
      </w:pPr>
      <w:r>
        <w:t>Step 1: Setup your machine with Git Configuration</w:t>
      </w:r>
    </w:p>
    <w:p>
      <w:r>
        <w:t>1. To create a new repository, signup with GitLab and register your credentials.</w:t>
        <w:br/>
        <w:t>2. Login to GitLab and create a “GitDemo” project.</w:t>
        <w:br/>
        <w:br/>
        <w:t>3. To check if Git client is installed properly: Open Git bash shell and execute:</w:t>
        <w:br/>
        <w:t xml:space="preserve">   ```</w:t>
        <w:br/>
        <w:t xml:space="preserve">   git --version</w:t>
        <w:br/>
        <w:t xml:space="preserve">   ```</w:t>
        <w:br/>
        <w:t xml:space="preserve">   If output shows Git with its version information, Git Client is installed properly.</w:t>
        <w:br/>
        <w:br/>
        <w:t>4. To configure user level configuration of user ID and email ID, execute:</w:t>
        <w:br/>
        <w:t xml:space="preserve">   ```</w:t>
        <w:br/>
        <w:t xml:space="preserve">   git config --global user.name "Your Name"</w:t>
        <w:br/>
        <w:t xml:space="preserve">   git config --global user.email "your.email@example.com"</w:t>
        <w:br/>
        <w:t xml:space="preserve">   ```</w:t>
        <w:br/>
        <w:br/>
        <w:t>5. To check if the configuration is properly set, execute:</w:t>
        <w:br/>
        <w:t xml:space="preserve">   ```</w:t>
        <w:br/>
        <w:t xml:space="preserve">   git config --list</w:t>
        <w:br/>
        <w:t xml:space="preserve">   ```</w:t>
      </w:r>
    </w:p>
    <w:p>
      <w:pPr>
        <w:pStyle w:val="Heading2"/>
      </w:pPr>
      <w:r>
        <w:t>Step 2: Integrate notepad++.exe to Git and make it a default editor</w:t>
      </w:r>
    </w:p>
    <w:p>
      <w:r>
        <w:t>1. To check if notepad++.exe executes from Git bash, run:</w:t>
        <w:br/>
        <w:t xml:space="preserve">   ```</w:t>
        <w:br/>
        <w:t xml:space="preserve">   notepad++</w:t>
        <w:br/>
        <w:t xml:space="preserve">   ```</w:t>
        <w:br/>
        <w:t xml:space="preserve">   If Git bash could not recognize the command, it means Notepad++ is not added to the environment path variable.</w:t>
        <w:br/>
        <w:br/>
        <w:t>2. To add path of notepad++.exe to environment variable:</w:t>
        <w:br/>
        <w:t xml:space="preserve">   - Go to Control Panel -&gt; System -&gt; Advanced System settings.</w:t>
        <w:br/>
        <w:t xml:space="preserve">   - Go to Advanced tab -&gt; Environment Variables.</w:t>
        <w:br/>
        <w:t xml:space="preserve">   - Edit the Path user variable and add the path of notepad++.exe.</w:t>
        <w:br/>
        <w:br/>
        <w:t>3. Exit Git bash shell, reopen it and execute:</w:t>
        <w:br/>
        <w:t xml:space="preserve">   ```</w:t>
        <w:br/>
        <w:t xml:space="preserve">   notepad++</w:t>
        <w:br/>
        <w:t xml:space="preserve">   ```</w:t>
        <w:br/>
        <w:t xml:space="preserve">   Now, Notepad++ will open from Git bash shell.</w:t>
        <w:br/>
        <w:br/>
        <w:t>4. To create an alias command for notepad++.exe, execute:</w:t>
        <w:br/>
        <w:t xml:space="preserve">   ```</w:t>
        <w:br/>
        <w:t xml:space="preserve">   alias notepad++='/c/Program\ Files/Notepad++/notepad++.exe'</w:t>
        <w:br/>
        <w:t xml:space="preserve">   ```</w:t>
        <w:br/>
        <w:t xml:space="preserve">   This allows opening Notepad++ from bash shell easily.</w:t>
        <w:br/>
        <w:br/>
        <w:t>5. To configure the editor as default for Git, execute:</w:t>
        <w:br/>
        <w:t xml:space="preserve">   ```</w:t>
        <w:br/>
        <w:t xml:space="preserve">   git config --global core.editor "notepad++"</w:t>
        <w:br/>
        <w:t xml:space="preserve">   ```</w:t>
        <w:br/>
        <w:br/>
        <w:t>6. To verify if notepad++ is the default editor, execute:</w:t>
        <w:br/>
        <w:t xml:space="preserve">   ```</w:t>
        <w:br/>
        <w:t xml:space="preserve">   git config --global --get core.editor</w:t>
        <w:br/>
        <w:t xml:space="preserve">   ```</w:t>
      </w:r>
    </w:p>
    <w:p>
      <w:pPr>
        <w:pStyle w:val="Heading2"/>
      </w:pPr>
      <w:r>
        <w:t>Step 3: Add a file to source code repository</w:t>
      </w:r>
    </w:p>
    <w:p>
      <w:r>
        <w:t>1. Open Git bash shell and create a new project “GitDemo” by executing:</w:t>
        <w:br/>
        <w:t xml:space="preserve">   ```</w:t>
        <w:br/>
        <w:t xml:space="preserve">   mkdir GitDemo</w:t>
        <w:br/>
        <w:t xml:space="preserve">   cd GitDemo</w:t>
        <w:br/>
        <w:t xml:space="preserve">   git init</w:t>
        <w:br/>
        <w:t xml:space="preserve">   ```</w:t>
        <w:br/>
        <w:t xml:space="preserve">   Git bash initializes the “GitDemo” repository.</w:t>
        <w:br/>
        <w:br/>
        <w:t>2. To verify, execute:</w:t>
        <w:br/>
        <w:t xml:space="preserve">   ```</w:t>
        <w:br/>
        <w:t xml:space="preserve">   ls -a</w:t>
        <w:br/>
        <w:t xml:space="preserve">   ```</w:t>
        <w:br/>
        <w:t xml:space="preserve">   It will display all the hidden files in the Git working directory.</w:t>
        <w:br/>
        <w:br/>
        <w:t>3. To create a file “welcome.txt” and add content to the file, execute:</w:t>
        <w:br/>
        <w:t xml:space="preserve">   ```</w:t>
        <w:br/>
        <w:t xml:space="preserve">   echo "Welcome to Git Demo" &gt; welcome.txt</w:t>
        <w:br/>
        <w:t xml:space="preserve">   ```</w:t>
        <w:br/>
        <w:br/>
        <w:t>4. To verify if the file “welcome.txt” is created, execute:</w:t>
        <w:br/>
        <w:t xml:space="preserve">   ```</w:t>
        <w:br/>
        <w:t xml:space="preserve">   ls</w:t>
        <w:br/>
        <w:t xml:space="preserve">   ```</w:t>
        <w:br/>
        <w:br/>
        <w:t>5. To verify the content, execute:</w:t>
        <w:br/>
        <w:t xml:space="preserve">   ```</w:t>
        <w:br/>
        <w:t xml:space="preserve">   cat welcome.txt</w:t>
        <w:br/>
        <w:t xml:space="preserve">   ```</w:t>
        <w:br/>
        <w:br/>
        <w:t>6. Check the status by executing:</w:t>
        <w:br/>
        <w:t xml:space="preserve">   ```</w:t>
        <w:br/>
        <w:t xml:space="preserve">   git status</w:t>
        <w:br/>
        <w:t xml:space="preserve">   ```</w:t>
        <w:br/>
        <w:t xml:space="preserve">   The file “welcome.txt” is untracked.</w:t>
        <w:br/>
        <w:br/>
        <w:t>7. To add the file to be tracked by Git repository, execute:</w:t>
        <w:br/>
        <w:t xml:space="preserve">   ```</w:t>
        <w:br/>
        <w:t xml:space="preserve">   git add welcome.txt</w:t>
        <w:br/>
        <w:t xml:space="preserve">   ```</w:t>
        <w:br/>
        <w:br/>
        <w:t>8. To commit with multi-line comments, execute:</w:t>
        <w:br/>
        <w:t xml:space="preserve">   ```</w:t>
        <w:br/>
        <w:t xml:space="preserve">   git commit</w:t>
        <w:br/>
        <w:t xml:space="preserve">   ```</w:t>
        <w:br/>
        <w:t xml:space="preserve">   This will open Notepad++ editor for you to add multi-line commit messages.</w:t>
        <w:br/>
        <w:br/>
        <w:t>9. To check if local and working directory git repository are same, execute:</w:t>
        <w:br/>
        <w:t xml:space="preserve">   ```</w:t>
        <w:br/>
        <w:t xml:space="preserve">   git status</w:t>
        <w:br/>
        <w:t xml:space="preserve">   ```</w:t>
        <w:br/>
        <w:t xml:space="preserve">   The file “welcome.txt” is now added to the local repository.</w:t>
        <w:br/>
        <w:br/>
        <w:t>10. Signup with GitLab and create a remote repository named “GitDemo”.</w:t>
        <w:br/>
        <w:br/>
        <w:t>11. To pull the remote repository, execute:</w:t>
        <w:br/>
        <w:t xml:space="preserve">   ```</w:t>
        <w:br/>
        <w:t xml:space="preserve">   git pull origin main</w:t>
        <w:br/>
        <w:t xml:space="preserve">   ```</w:t>
        <w:br/>
        <w:br/>
        <w:t>12. To push the local repository to remote, execute:</w:t>
        <w:br/>
        <w:t xml:space="preserve">   ```</w:t>
        <w:br/>
        <w:t xml:space="preserve">   git push origin main</w:t>
        <w:br/>
        <w:t xml:space="preserve">   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